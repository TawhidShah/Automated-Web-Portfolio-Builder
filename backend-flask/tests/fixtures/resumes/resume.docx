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Email: john.doe@example.com | Phone: +1234567890 | LinkedIn: linkedin.com/in/johndoe | GitHub: github.com/johndoe</w:t>
      </w:r>
    </w:p>
    <w:p>
      <w:pPr>
        <w:pStyle w:val="Heading2"/>
      </w:pPr>
      <w:r>
        <w:t>Summary Profile</w:t>
      </w:r>
    </w:p>
    <w:p>
      <w:r>
        <w:t>Results-driven Software Engineer with over 5 years of experience in full-stack web development. Specialized in building scalable web applications using modern frameworks and cloud technologies. Passionate about optimizing performance, improving user experience, and implementing best coding practices.</w:t>
      </w:r>
    </w:p>
    <w:p>
      <w:pPr>
        <w:pStyle w:val="Heading2"/>
      </w:pPr>
      <w:r>
        <w:t>Education</w:t>
      </w:r>
    </w:p>
    <w:p>
      <w:r>
        <w:t>Bachelor of Science in Computer Science</w:t>
        <w:br/>
        <w:t>XYZ University, 2015 - 2019</w:t>
        <w:br/>
        <w:t>GPA: 3.8/4.0 | Dean’s List | Coursework: Data Structures, Web Development, AI &amp; Machine Learning</w:t>
      </w:r>
    </w:p>
    <w:p>
      <w:pPr>
        <w:pStyle w:val="Heading2"/>
      </w:pPr>
      <w:r>
        <w:t>Experience</w:t>
      </w:r>
    </w:p>
    <w:p>
      <w:r>
        <w:t>Software Engineer | ABC Corp | Jan 2020 - Present</w:t>
        <w:br/>
        <w:t>- Developed and maintained React-based web applications serving over 50,000 daily active users.</w:t>
        <w:br/>
        <w:t>- Led a team of 5 developers to build a microservices-based architecture using Node.js and Docker.</w:t>
        <w:br/>
        <w:t>- Optimized API response times, reducing latency by 40% through database indexing and caching strategies.</w:t>
        <w:br/>
        <w:t>- Integrated CI/CD pipelines, reducing deployment time from 2 hours to 15 minutes.</w:t>
      </w:r>
    </w:p>
    <w:p>
      <w:pPr>
        <w:pStyle w:val="Heading2"/>
      </w:pPr>
      <w:r>
        <w:t>Technical Skills</w:t>
      </w:r>
    </w:p>
    <w:p>
      <w:r>
        <w:t>Languages: Python, JavaScript, TypeScript, SQL</w:t>
        <w:br/>
        <w:t>Frameworks: React, Next.js, Node.js, Flask</w:t>
        <w:br/>
        <w:t>Databases: PostgreSQL, MongoDB, Firebase</w:t>
        <w:br/>
        <w:t>Cloud: AWS (Lambda, S3, EC2), Docker, Kubernetes</w:t>
        <w:br/>
        <w:t>Tools: Git, Jenkins, Webpack, Redux</w:t>
      </w:r>
    </w:p>
    <w:p>
      <w:pPr>
        <w:pStyle w:val="Heading2"/>
      </w:pPr>
      <w:r>
        <w:t>Soft Skills</w:t>
      </w:r>
    </w:p>
    <w:p>
      <w:r>
        <w:t>Problem-Solving, Communication, Leadership, Team Collaboration, Critical Thinking</w:t>
      </w:r>
    </w:p>
    <w:p>
      <w:pPr>
        <w:pStyle w:val="Heading2"/>
      </w:pPr>
      <w:r>
        <w:t>Projects</w:t>
      </w:r>
    </w:p>
    <w:p>
      <w:r>
        <w:t>Automated Resume Parser</w:t>
        <w:br/>
        <w:t>- Developed an NLP-powered resume parser using OpenAI’s GPT API and Flask backend.</w:t>
        <w:br/>
        <w:t>- Achieved 95% accuracy in extracting key information like education, experience, and skills.</w:t>
        <w:br/>
        <w:t>- Implemented OCR for handling scanned PDF resumes and enhanced data preprocessing.</w:t>
        <w:br/>
        <w:br/>
        <w:t>Real-Time Chat Application</w:t>
        <w:br/>
        <w:t>- Built a WebSocket-based chat app using React and Node.js, supporting over 1,000 concurrent users.</w:t>
        <w:br/>
        <w:t>- Integrated authentication via Firebase and implemented end-to-end encryption for security.</w:t>
      </w:r>
    </w:p>
    <w:p>
      <w:pPr>
        <w:pStyle w:val="Heading2"/>
      </w:pPr>
      <w:r>
        <w:t>Certifications</w:t>
      </w:r>
    </w:p>
    <w:p>
      <w:r>
        <w:t>AWS Certified Solutions Architect - Associate (2022)</w:t>
        <w:br/>
        <w:t>Google Cloud Professional Developer (2023)</w:t>
        <w:br/>
        <w:t>Certified Kubernetes Administrator (CKA)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